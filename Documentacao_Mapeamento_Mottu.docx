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741D6" w14:textId="77777777" w:rsidR="00CA2F3E" w:rsidRDefault="00000000">
      <w:pPr>
        <w:pStyle w:val="Ttulo1"/>
        <w:jc w:val="center"/>
      </w:pPr>
      <w:r>
        <w:t>Projeto Java - Mapeamento de Pátio</w:t>
      </w:r>
    </w:p>
    <w:p w14:paraId="3EF5A009" w14:textId="77777777" w:rsidR="00CA2F3E" w:rsidRDefault="00000000">
      <w:r>
        <w:br/>
      </w:r>
    </w:p>
    <w:p w14:paraId="70094552" w14:textId="77777777" w:rsidR="00CA2F3E" w:rsidRDefault="00000000">
      <w:pPr>
        <w:jc w:val="center"/>
      </w:pPr>
      <w:r>
        <w:t>Lucas Martins Soliman - RM: 556281</w:t>
      </w:r>
    </w:p>
    <w:p w14:paraId="2EB542A4" w14:textId="77777777" w:rsidR="00CA2F3E" w:rsidRDefault="00000000">
      <w:pPr>
        <w:jc w:val="center"/>
      </w:pPr>
      <w:r>
        <w:t>Diego Bassalo Canals Silva - RM: 558710</w:t>
      </w:r>
    </w:p>
    <w:p w14:paraId="7ACA5E1F" w14:textId="77777777" w:rsidR="00CA2F3E" w:rsidRDefault="00000000">
      <w:pPr>
        <w:jc w:val="center"/>
      </w:pPr>
      <w:r>
        <w:t>Pedro Henrique Jorge de Paula - RM: 558833</w:t>
      </w:r>
    </w:p>
    <w:p w14:paraId="4089D594" w14:textId="77777777" w:rsidR="00CA2F3E" w:rsidRDefault="00000000">
      <w:r>
        <w:br/>
      </w:r>
    </w:p>
    <w:p w14:paraId="02D37499" w14:textId="79D2FC21" w:rsidR="00CA2F3E" w:rsidRDefault="00000000">
      <w:pPr>
        <w:jc w:val="center"/>
      </w:pPr>
      <w:proofErr w:type="spellStart"/>
      <w:r>
        <w:t>Desenvolvido</w:t>
      </w:r>
      <w:proofErr w:type="spellEnd"/>
      <w:r>
        <w:t xml:space="preserve"> para: FIAP</w:t>
      </w:r>
      <w:r w:rsidR="00E0123E">
        <w:t xml:space="preserve"> -  MOTTU</w:t>
      </w:r>
    </w:p>
    <w:p w14:paraId="052CBF4B" w14:textId="77777777" w:rsidR="00CA2F3E" w:rsidRDefault="00000000">
      <w:pPr>
        <w:jc w:val="center"/>
      </w:pPr>
      <w:r>
        <w:t>Data: Maio de 2025</w:t>
      </w:r>
    </w:p>
    <w:p w14:paraId="00CF24CA" w14:textId="47B15B82" w:rsidR="00E0123E" w:rsidRDefault="00E0123E"/>
    <w:p w14:paraId="615607E6" w14:textId="77777777" w:rsidR="00E0123E" w:rsidRDefault="00E0123E"/>
    <w:p w14:paraId="47BF86EA" w14:textId="77777777" w:rsidR="00E0123E" w:rsidRDefault="00E0123E" w:rsidP="00E0123E">
      <w:pPr>
        <w:pStyle w:val="Ttulo1"/>
      </w:pPr>
      <w:proofErr w:type="spellStart"/>
      <w:r>
        <w:t>Índice</w:t>
      </w:r>
      <w:proofErr w:type="spellEnd"/>
    </w:p>
    <w:p w14:paraId="19A79EC5" w14:textId="77777777" w:rsidR="00E0123E" w:rsidRDefault="00E0123E" w:rsidP="00E0123E">
      <w:r>
        <w:t xml:space="preserve">1. </w:t>
      </w:r>
      <w:proofErr w:type="spellStart"/>
      <w:r>
        <w:t>Descrição</w:t>
      </w:r>
      <w:proofErr w:type="spellEnd"/>
      <w:r>
        <w:t xml:space="preserve"> do </w:t>
      </w:r>
      <w:proofErr w:type="spellStart"/>
      <w:r>
        <w:t>Projeto</w:t>
      </w:r>
      <w:proofErr w:type="spellEnd"/>
    </w:p>
    <w:p w14:paraId="4E82A449" w14:textId="77777777" w:rsidR="00E0123E" w:rsidRDefault="00E0123E" w:rsidP="00E0123E">
      <w:r>
        <w:t xml:space="preserve">2. Tecnologias </w:t>
      </w:r>
      <w:proofErr w:type="spellStart"/>
      <w:r>
        <w:t>Utilizadas</w:t>
      </w:r>
      <w:proofErr w:type="spellEnd"/>
    </w:p>
    <w:p w14:paraId="04E5719E" w14:textId="77777777" w:rsidR="00E0123E" w:rsidRDefault="00E0123E" w:rsidP="00E0123E">
      <w:r>
        <w:t xml:space="preserve">3. </w:t>
      </w:r>
      <w:proofErr w:type="spellStart"/>
      <w:r>
        <w:t>Arquitetura</w:t>
      </w:r>
      <w:proofErr w:type="spellEnd"/>
      <w:r>
        <w:t xml:space="preserve"> do Sistema</w:t>
      </w:r>
    </w:p>
    <w:p w14:paraId="71447FDB" w14:textId="77777777" w:rsidR="00E0123E" w:rsidRDefault="00E0123E" w:rsidP="00E0123E">
      <w:r>
        <w:t xml:space="preserve">4. Manual de </w:t>
      </w:r>
      <w:proofErr w:type="spellStart"/>
      <w:r>
        <w:t>Execução</w:t>
      </w:r>
      <w:proofErr w:type="spellEnd"/>
    </w:p>
    <w:p w14:paraId="6BE9DD02" w14:textId="77777777" w:rsidR="00E0123E" w:rsidRDefault="00E0123E" w:rsidP="00E0123E">
      <w:r>
        <w:t xml:space="preserve">5. Link do </w:t>
      </w:r>
      <w:proofErr w:type="spellStart"/>
      <w:r>
        <w:t>Repositório</w:t>
      </w:r>
      <w:proofErr w:type="spellEnd"/>
    </w:p>
    <w:p w14:paraId="1FE8F9B0" w14:textId="77777777" w:rsidR="00E0123E" w:rsidRDefault="00E0123E"/>
    <w:p w14:paraId="6849DC39" w14:textId="77777777" w:rsidR="00CA2F3E" w:rsidRDefault="00000000">
      <w:r>
        <w:br w:type="page"/>
      </w:r>
    </w:p>
    <w:p w14:paraId="60C0BEC8" w14:textId="77777777" w:rsidR="00E0123E" w:rsidRDefault="00E0123E" w:rsidP="00E0123E">
      <w:pPr>
        <w:pStyle w:val="Ttulo1"/>
      </w:pPr>
      <w:r>
        <w:lastRenderedPageBreak/>
        <w:t xml:space="preserve">1. </w:t>
      </w:r>
      <w:proofErr w:type="spellStart"/>
      <w:r>
        <w:t>Descrição</w:t>
      </w:r>
      <w:proofErr w:type="spellEnd"/>
      <w:r>
        <w:t xml:space="preserve"> do </w:t>
      </w:r>
      <w:proofErr w:type="spellStart"/>
      <w:r>
        <w:t>Projeto</w:t>
      </w:r>
      <w:proofErr w:type="spellEnd"/>
    </w:p>
    <w:p w14:paraId="5D63F138" w14:textId="77777777" w:rsidR="00E0123E" w:rsidRDefault="00E0123E" w:rsidP="00E0123E">
      <w:r>
        <w:t xml:space="preserve">O </w:t>
      </w:r>
      <w:proofErr w:type="spellStart"/>
      <w:r>
        <w:t>projeto</w:t>
      </w:r>
      <w:proofErr w:type="spellEnd"/>
      <w:r>
        <w:t xml:space="preserve"> "</w:t>
      </w:r>
      <w:proofErr w:type="spellStart"/>
      <w:r>
        <w:t>Mapeamento</w:t>
      </w:r>
      <w:proofErr w:type="spellEnd"/>
      <w:r>
        <w:t xml:space="preserve"> de </w:t>
      </w:r>
      <w:proofErr w:type="spellStart"/>
      <w:r>
        <w:t>Pátio</w:t>
      </w:r>
      <w:proofErr w:type="spellEnd"/>
      <w:r>
        <w:t xml:space="preserve">" </w:t>
      </w:r>
      <w:proofErr w:type="spellStart"/>
      <w:r>
        <w:t>tem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objetivo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a </w:t>
      </w:r>
      <w:proofErr w:type="spellStart"/>
      <w:r>
        <w:t>gestão</w:t>
      </w:r>
      <w:proofErr w:type="spellEnd"/>
      <w:r>
        <w:t xml:space="preserve"> de motos, </w:t>
      </w:r>
      <w:proofErr w:type="spellStart"/>
      <w:r>
        <w:t>pátios</w:t>
      </w:r>
      <w:proofErr w:type="spellEnd"/>
      <w:r>
        <w:t xml:space="preserve">, </w:t>
      </w:r>
      <w:proofErr w:type="spellStart"/>
      <w:r>
        <w:t>filiais</w:t>
      </w:r>
      <w:proofErr w:type="spellEnd"/>
      <w:r>
        <w:t xml:space="preserve">, </w:t>
      </w:r>
      <w:proofErr w:type="spellStart"/>
      <w:r>
        <w:t>operadores</w:t>
      </w:r>
      <w:proofErr w:type="spellEnd"/>
      <w:r>
        <w:t xml:space="preserve"> e </w:t>
      </w:r>
      <w:proofErr w:type="spellStart"/>
      <w:r>
        <w:t>sensores</w:t>
      </w:r>
      <w:proofErr w:type="spellEnd"/>
      <w:r>
        <w:t xml:space="preserve">, </w:t>
      </w:r>
      <w:proofErr w:type="spellStart"/>
      <w:r>
        <w:t>permitindo</w:t>
      </w:r>
      <w:proofErr w:type="spellEnd"/>
      <w:r>
        <w:t xml:space="preserve"> o </w:t>
      </w:r>
      <w:proofErr w:type="spellStart"/>
      <w:r>
        <w:t>controle</w:t>
      </w:r>
      <w:proofErr w:type="spellEnd"/>
      <w:r>
        <w:t xml:space="preserve"> de </w:t>
      </w:r>
      <w:proofErr w:type="spellStart"/>
      <w:r>
        <w:t>movimentações</w:t>
      </w:r>
      <w:proofErr w:type="spellEnd"/>
      <w:r>
        <w:t xml:space="preserve"> e a </w:t>
      </w:r>
      <w:proofErr w:type="spellStart"/>
      <w:r>
        <w:t>visualização</w:t>
      </w:r>
      <w:proofErr w:type="spellEnd"/>
      <w:r>
        <w:t xml:space="preserve"> da </w:t>
      </w:r>
      <w:proofErr w:type="spellStart"/>
      <w:r>
        <w:t>estrutura</w:t>
      </w:r>
      <w:proofErr w:type="spellEnd"/>
      <w:r>
        <w:t xml:space="preserve"> </w:t>
      </w:r>
      <w:proofErr w:type="spellStart"/>
      <w:r>
        <w:t>operacional</w:t>
      </w:r>
      <w:proofErr w:type="spellEnd"/>
      <w:r>
        <w:t xml:space="preserve"> da </w:t>
      </w:r>
      <w:proofErr w:type="spellStart"/>
      <w:r>
        <w:t>empresa</w:t>
      </w:r>
      <w:proofErr w:type="spellEnd"/>
      <w:r>
        <w:t xml:space="preserve"> Mottu. A API </w:t>
      </w:r>
      <w:proofErr w:type="spellStart"/>
      <w:r>
        <w:t>foi</w:t>
      </w:r>
      <w:proofErr w:type="spellEnd"/>
      <w:r>
        <w:t xml:space="preserve"> </w:t>
      </w:r>
      <w:proofErr w:type="spellStart"/>
      <w:r>
        <w:t>desenvolvida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Spring Boot, </w:t>
      </w:r>
      <w:proofErr w:type="spellStart"/>
      <w:r>
        <w:t>seguindo</w:t>
      </w:r>
      <w:proofErr w:type="spellEnd"/>
      <w:r>
        <w:t xml:space="preserve"> as boas </w:t>
      </w:r>
      <w:proofErr w:type="spellStart"/>
      <w:r>
        <w:t>práticas</w:t>
      </w:r>
      <w:proofErr w:type="spellEnd"/>
      <w:r>
        <w:t xml:space="preserve"> de </w:t>
      </w:r>
      <w:proofErr w:type="spellStart"/>
      <w:r>
        <w:t>desenvolvimento</w:t>
      </w:r>
      <w:proofErr w:type="spellEnd"/>
      <w:r>
        <w:t xml:space="preserve"> RESTful, com </w:t>
      </w:r>
      <w:proofErr w:type="spellStart"/>
      <w:r>
        <w:t>persistência</w:t>
      </w:r>
      <w:proofErr w:type="spellEnd"/>
      <w:r>
        <w:t xml:space="preserve"> de dados </w:t>
      </w:r>
      <w:proofErr w:type="spellStart"/>
      <w:r>
        <w:t>utilizando</w:t>
      </w:r>
      <w:proofErr w:type="spellEnd"/>
      <w:r>
        <w:t xml:space="preserve"> banco de dados H2 </w:t>
      </w:r>
      <w:proofErr w:type="spellStart"/>
      <w:r>
        <w:t>em</w:t>
      </w:r>
      <w:proofErr w:type="spellEnd"/>
      <w:r>
        <w:t xml:space="preserve"> </w:t>
      </w:r>
      <w:proofErr w:type="spellStart"/>
      <w:r>
        <w:t>memória</w:t>
      </w:r>
      <w:proofErr w:type="spellEnd"/>
      <w:r>
        <w:t>.</w:t>
      </w:r>
    </w:p>
    <w:p w14:paraId="6869797C" w14:textId="77777777" w:rsidR="00E0123E" w:rsidRDefault="00E0123E"/>
    <w:p w14:paraId="409FBDCE" w14:textId="77777777" w:rsidR="00E0123E" w:rsidRDefault="00E0123E"/>
    <w:p w14:paraId="235BDD68" w14:textId="77777777" w:rsidR="00E0123E" w:rsidRDefault="00E0123E"/>
    <w:p w14:paraId="204036DB" w14:textId="77777777" w:rsidR="00E0123E" w:rsidRDefault="00E0123E"/>
    <w:p w14:paraId="5A853D42" w14:textId="77777777" w:rsidR="00E0123E" w:rsidRDefault="00E0123E" w:rsidP="00E0123E">
      <w:pPr>
        <w:pStyle w:val="Ttulo1"/>
      </w:pPr>
      <w:r>
        <w:t xml:space="preserve">2. Tecnologias </w:t>
      </w:r>
      <w:proofErr w:type="spellStart"/>
      <w:r>
        <w:t>Utilizadas</w:t>
      </w:r>
      <w:proofErr w:type="spellEnd"/>
    </w:p>
    <w:p w14:paraId="448BF4AD" w14:textId="77777777" w:rsidR="00E0123E" w:rsidRDefault="00E0123E" w:rsidP="00E0123E">
      <w:r>
        <w:t>- Java 17</w:t>
      </w:r>
    </w:p>
    <w:p w14:paraId="483679AC" w14:textId="77777777" w:rsidR="00E0123E" w:rsidRDefault="00E0123E" w:rsidP="00E0123E">
      <w:r>
        <w:t>- Spring Boot 3.4.5</w:t>
      </w:r>
    </w:p>
    <w:p w14:paraId="6CE699BE" w14:textId="77777777" w:rsidR="00E0123E" w:rsidRDefault="00E0123E" w:rsidP="00E0123E">
      <w:r>
        <w:t>- Spring Data JPA</w:t>
      </w:r>
    </w:p>
    <w:p w14:paraId="65A4FB31" w14:textId="77777777" w:rsidR="00E0123E" w:rsidRDefault="00E0123E" w:rsidP="00E0123E">
      <w:r>
        <w:t>- Spring Validation</w:t>
      </w:r>
    </w:p>
    <w:p w14:paraId="054579AB" w14:textId="77777777" w:rsidR="00E0123E" w:rsidRDefault="00E0123E" w:rsidP="00E0123E">
      <w:r>
        <w:t>- Spring Cache</w:t>
      </w:r>
    </w:p>
    <w:p w14:paraId="55595A0E" w14:textId="77777777" w:rsidR="00E0123E" w:rsidRDefault="00E0123E" w:rsidP="00E0123E">
      <w:r>
        <w:t>- Banco de dados H2 (</w:t>
      </w:r>
      <w:proofErr w:type="spellStart"/>
      <w:r>
        <w:t>em</w:t>
      </w:r>
      <w:proofErr w:type="spellEnd"/>
      <w:r>
        <w:t xml:space="preserve"> </w:t>
      </w:r>
      <w:proofErr w:type="spellStart"/>
      <w:r>
        <w:t>memória</w:t>
      </w:r>
      <w:proofErr w:type="spellEnd"/>
      <w:r>
        <w:t>)</w:t>
      </w:r>
    </w:p>
    <w:p w14:paraId="5FE0A91F" w14:textId="77777777" w:rsidR="00E0123E" w:rsidRDefault="00E0123E" w:rsidP="00E0123E">
      <w:r>
        <w:t>- Swagger OpenAPI</w:t>
      </w:r>
    </w:p>
    <w:p w14:paraId="48C4E287" w14:textId="77777777" w:rsidR="00E0123E" w:rsidRDefault="00E0123E" w:rsidP="00E0123E">
      <w:r>
        <w:t>- Maven</w:t>
      </w:r>
    </w:p>
    <w:p w14:paraId="44332DD5" w14:textId="77777777" w:rsidR="00E0123E" w:rsidRDefault="00E0123E" w:rsidP="00E0123E">
      <w:r>
        <w:t>- Git e GitHub</w:t>
      </w:r>
    </w:p>
    <w:p w14:paraId="45D84775" w14:textId="23ECDC06" w:rsidR="00CA2F3E" w:rsidRDefault="00CA2F3E"/>
    <w:p w14:paraId="301C570F" w14:textId="77777777" w:rsidR="00E0123E" w:rsidRDefault="00E0123E"/>
    <w:p w14:paraId="486950B1" w14:textId="77777777" w:rsidR="00E0123E" w:rsidRDefault="00E0123E"/>
    <w:p w14:paraId="1DD28A8F" w14:textId="77777777" w:rsidR="00E0123E" w:rsidRDefault="00E0123E"/>
    <w:p w14:paraId="620749FD" w14:textId="77777777" w:rsidR="00E0123E" w:rsidRDefault="00E0123E"/>
    <w:p w14:paraId="59964C77" w14:textId="77777777" w:rsidR="00E0123E" w:rsidRDefault="00E0123E"/>
    <w:p w14:paraId="7EDEBE87" w14:textId="77777777" w:rsidR="00E0123E" w:rsidRDefault="00E0123E" w:rsidP="00E0123E">
      <w:pPr>
        <w:pStyle w:val="Ttulo1"/>
      </w:pPr>
      <w:r>
        <w:lastRenderedPageBreak/>
        <w:t xml:space="preserve">3. </w:t>
      </w:r>
      <w:proofErr w:type="spellStart"/>
      <w:r>
        <w:t>Arquitetura</w:t>
      </w:r>
      <w:proofErr w:type="spellEnd"/>
      <w:r>
        <w:t xml:space="preserve"> do Sistema</w:t>
      </w:r>
    </w:p>
    <w:p w14:paraId="42402FF0" w14:textId="77777777" w:rsidR="00E0123E" w:rsidRDefault="00E0123E" w:rsidP="00E0123E">
      <w:r>
        <w:t xml:space="preserve">A </w:t>
      </w:r>
      <w:proofErr w:type="spellStart"/>
      <w:r>
        <w:t>arquitetura</w:t>
      </w:r>
      <w:proofErr w:type="spellEnd"/>
      <w:r>
        <w:t xml:space="preserve"> segue o </w:t>
      </w:r>
      <w:proofErr w:type="spellStart"/>
      <w:r>
        <w:t>padrão</w:t>
      </w:r>
      <w:proofErr w:type="spellEnd"/>
      <w:r>
        <w:t xml:space="preserve"> MVC (Model-View-Controller) e </w:t>
      </w:r>
      <w:proofErr w:type="spellStart"/>
      <w:r>
        <w:t>utiliza</w:t>
      </w:r>
      <w:proofErr w:type="spellEnd"/>
      <w:r>
        <w:t xml:space="preserve"> as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camadas</w:t>
      </w:r>
      <w:proofErr w:type="spellEnd"/>
      <w:r>
        <w:t>:</w:t>
      </w:r>
    </w:p>
    <w:p w14:paraId="337BDD6F" w14:textId="77777777" w:rsidR="00E0123E" w:rsidRDefault="00E0123E" w:rsidP="00E0123E">
      <w:r>
        <w:t xml:space="preserve">- Entity: </w:t>
      </w:r>
      <w:proofErr w:type="spellStart"/>
      <w:r>
        <w:t>Representação</w:t>
      </w:r>
      <w:proofErr w:type="spellEnd"/>
      <w:r>
        <w:t xml:space="preserve"> das </w:t>
      </w:r>
      <w:proofErr w:type="spellStart"/>
      <w:r>
        <w:t>entidades</w:t>
      </w:r>
      <w:proofErr w:type="spellEnd"/>
      <w:r>
        <w:t xml:space="preserve"> do banco de dados.</w:t>
      </w:r>
    </w:p>
    <w:p w14:paraId="31EABD99" w14:textId="77777777" w:rsidR="00E0123E" w:rsidRDefault="00E0123E" w:rsidP="00E0123E">
      <w:r>
        <w:t xml:space="preserve">- DTO: </w:t>
      </w:r>
      <w:proofErr w:type="spellStart"/>
      <w:r>
        <w:t>Transferência</w:t>
      </w:r>
      <w:proofErr w:type="spellEnd"/>
      <w:r>
        <w:t xml:space="preserve"> de dados entre as </w:t>
      </w:r>
      <w:proofErr w:type="spellStart"/>
      <w:r>
        <w:t>camadas</w:t>
      </w:r>
      <w:proofErr w:type="spellEnd"/>
      <w:r>
        <w:t>.</w:t>
      </w:r>
    </w:p>
    <w:p w14:paraId="15785AFF" w14:textId="77777777" w:rsidR="00E0123E" w:rsidRDefault="00E0123E" w:rsidP="00E0123E">
      <w:r>
        <w:t xml:space="preserve">- Repository: </w:t>
      </w:r>
      <w:proofErr w:type="spellStart"/>
      <w:r>
        <w:t>Comunicação</w:t>
      </w:r>
      <w:proofErr w:type="spellEnd"/>
      <w:r>
        <w:t xml:space="preserve"> com o banco de dados.</w:t>
      </w:r>
    </w:p>
    <w:p w14:paraId="454795E5" w14:textId="77777777" w:rsidR="00E0123E" w:rsidRDefault="00E0123E" w:rsidP="00E0123E">
      <w:r>
        <w:t xml:space="preserve">- Service: </w:t>
      </w:r>
      <w:proofErr w:type="spellStart"/>
      <w:r>
        <w:t>Regras</w:t>
      </w:r>
      <w:proofErr w:type="spellEnd"/>
      <w:r>
        <w:t xml:space="preserve"> de </w:t>
      </w:r>
      <w:proofErr w:type="spellStart"/>
      <w:r>
        <w:t>negócio</w:t>
      </w:r>
      <w:proofErr w:type="spellEnd"/>
      <w:r>
        <w:t>.</w:t>
      </w:r>
    </w:p>
    <w:p w14:paraId="664E40F0" w14:textId="77777777" w:rsidR="00E0123E" w:rsidRDefault="00E0123E" w:rsidP="00E0123E">
      <w:r>
        <w:t xml:space="preserve">- Controller: </w:t>
      </w:r>
      <w:proofErr w:type="spellStart"/>
      <w:r>
        <w:t>Responsável</w:t>
      </w:r>
      <w:proofErr w:type="spellEnd"/>
      <w:r>
        <w:t xml:space="preserve"> </w:t>
      </w:r>
      <w:proofErr w:type="spellStart"/>
      <w:r>
        <w:t>pelos</w:t>
      </w:r>
      <w:proofErr w:type="spellEnd"/>
      <w:r>
        <w:t xml:space="preserve"> endpoints da API REST.</w:t>
      </w:r>
    </w:p>
    <w:p w14:paraId="631E33B7" w14:textId="77777777" w:rsidR="00E0123E" w:rsidRDefault="00E0123E" w:rsidP="00E0123E">
      <w:r>
        <w:t xml:space="preserve">- Config: </w:t>
      </w:r>
      <w:proofErr w:type="spellStart"/>
      <w:r>
        <w:t>Configurações</w:t>
      </w:r>
      <w:proofErr w:type="spellEnd"/>
      <w:r>
        <w:t xml:space="preserve"> </w:t>
      </w:r>
      <w:proofErr w:type="spellStart"/>
      <w:r>
        <w:t>adicionais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Swagger.</w:t>
      </w:r>
    </w:p>
    <w:p w14:paraId="18B2EF57" w14:textId="77777777" w:rsidR="00E0123E" w:rsidRDefault="00E0123E" w:rsidP="00E0123E">
      <w:r>
        <w:br/>
        <w:t xml:space="preserve">O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possui</w:t>
      </w:r>
      <w:proofErr w:type="spellEnd"/>
      <w:r>
        <w:t xml:space="preserve"> a </w:t>
      </w:r>
      <w:proofErr w:type="spellStart"/>
      <w:r>
        <w:t>seguinte</w:t>
      </w:r>
      <w:proofErr w:type="spellEnd"/>
      <w:r>
        <w:t xml:space="preserve"> </w:t>
      </w:r>
      <w:proofErr w:type="spellStart"/>
      <w:r>
        <w:t>estrutura</w:t>
      </w:r>
      <w:proofErr w:type="spellEnd"/>
      <w:r>
        <w:t xml:space="preserve"> de </w:t>
      </w:r>
      <w:proofErr w:type="spellStart"/>
      <w:r>
        <w:t>entidades</w:t>
      </w:r>
      <w:proofErr w:type="spellEnd"/>
      <w:r>
        <w:t>:</w:t>
      </w:r>
      <w:r>
        <w:br/>
      </w:r>
    </w:p>
    <w:p w14:paraId="239499C0" w14:textId="77777777" w:rsidR="00E0123E" w:rsidRDefault="00E0123E" w:rsidP="00E0123E">
      <w:r>
        <w:t xml:space="preserve">- Filial → </w:t>
      </w:r>
      <w:proofErr w:type="spellStart"/>
      <w:r>
        <w:t>Pátio</w:t>
      </w:r>
      <w:proofErr w:type="spellEnd"/>
      <w:r>
        <w:t xml:space="preserve"> → Moto → Sensor → </w:t>
      </w:r>
      <w:proofErr w:type="spellStart"/>
      <w:r>
        <w:t>Movimentação</w:t>
      </w:r>
      <w:proofErr w:type="spellEnd"/>
    </w:p>
    <w:p w14:paraId="16DB169F" w14:textId="77777777" w:rsidR="00E0123E" w:rsidRDefault="00E0123E" w:rsidP="00E0123E">
      <w:r>
        <w:t xml:space="preserve">- Filial → </w:t>
      </w:r>
      <w:proofErr w:type="spellStart"/>
      <w:r>
        <w:t>Operador</w:t>
      </w:r>
      <w:proofErr w:type="spellEnd"/>
    </w:p>
    <w:p w14:paraId="056E6AFC" w14:textId="1A760278" w:rsidR="00E0123E" w:rsidRDefault="00E0123E" w:rsidP="00E0123E"/>
    <w:p w14:paraId="697B7040" w14:textId="77777777" w:rsidR="004A2B00" w:rsidRDefault="004A2B00" w:rsidP="00E0123E"/>
    <w:p w14:paraId="4C10D016" w14:textId="77777777" w:rsidR="004A2B00" w:rsidRDefault="004A2B00" w:rsidP="00E0123E"/>
    <w:p w14:paraId="27CFE39D" w14:textId="77777777" w:rsidR="004A2B00" w:rsidRDefault="004A2B00" w:rsidP="00E0123E"/>
    <w:p w14:paraId="7533B80A" w14:textId="77777777" w:rsidR="004A2B00" w:rsidRDefault="004A2B00" w:rsidP="00E0123E"/>
    <w:p w14:paraId="10575A2B" w14:textId="77777777" w:rsidR="004A2B00" w:rsidRDefault="004A2B00" w:rsidP="00E0123E"/>
    <w:p w14:paraId="41738147" w14:textId="77777777" w:rsidR="004A2B00" w:rsidRDefault="004A2B00" w:rsidP="00E0123E"/>
    <w:p w14:paraId="59CF6E84" w14:textId="77777777" w:rsidR="004A2B00" w:rsidRDefault="004A2B00" w:rsidP="00E0123E"/>
    <w:p w14:paraId="07C59B02" w14:textId="77777777" w:rsidR="004A2B00" w:rsidRDefault="004A2B00" w:rsidP="00E0123E"/>
    <w:p w14:paraId="002C8684" w14:textId="77777777" w:rsidR="004A2B00" w:rsidRDefault="004A2B00" w:rsidP="00E0123E"/>
    <w:p w14:paraId="410155D0" w14:textId="77777777" w:rsidR="004A2B00" w:rsidRDefault="004A2B00" w:rsidP="00E0123E"/>
    <w:p w14:paraId="713DAAC3" w14:textId="77777777" w:rsidR="004A2B00" w:rsidRDefault="004A2B00" w:rsidP="00E0123E"/>
    <w:p w14:paraId="47D03B0B" w14:textId="77777777" w:rsidR="004A2B00" w:rsidRDefault="004A2B00" w:rsidP="00E0123E"/>
    <w:p w14:paraId="5E67F407" w14:textId="77777777" w:rsidR="004A2B00" w:rsidRDefault="004A2B00" w:rsidP="004A2B00">
      <w:pPr>
        <w:pStyle w:val="Ttulo1"/>
      </w:pPr>
      <w:r>
        <w:lastRenderedPageBreak/>
        <w:t xml:space="preserve">4. Manual de </w:t>
      </w:r>
      <w:proofErr w:type="spellStart"/>
      <w:r>
        <w:t>Execução</w:t>
      </w:r>
      <w:proofErr w:type="spellEnd"/>
    </w:p>
    <w:p w14:paraId="55098BE1" w14:textId="77777777" w:rsidR="004A2B00" w:rsidRDefault="004A2B00" w:rsidP="004A2B00">
      <w:r>
        <w:t>Pré-</w:t>
      </w:r>
      <w:proofErr w:type="spellStart"/>
      <w:r>
        <w:t>requisitos</w:t>
      </w:r>
      <w:proofErr w:type="spellEnd"/>
      <w:r>
        <w:t>:</w:t>
      </w:r>
    </w:p>
    <w:p w14:paraId="6A4820AF" w14:textId="77777777" w:rsidR="004A2B00" w:rsidRDefault="004A2B00" w:rsidP="004A2B00">
      <w:r>
        <w:t xml:space="preserve">- Java 17 </w:t>
      </w:r>
      <w:proofErr w:type="spellStart"/>
      <w:r>
        <w:t>ou</w:t>
      </w:r>
      <w:proofErr w:type="spellEnd"/>
      <w:r>
        <w:t xml:space="preserve"> superior </w:t>
      </w:r>
      <w:proofErr w:type="spellStart"/>
      <w:r>
        <w:t>instalado</w:t>
      </w:r>
      <w:proofErr w:type="spellEnd"/>
      <w:r>
        <w:t>.</w:t>
      </w:r>
    </w:p>
    <w:p w14:paraId="6C1AD3A1" w14:textId="77777777" w:rsidR="004A2B00" w:rsidRDefault="004A2B00" w:rsidP="004A2B00">
      <w:r>
        <w:t xml:space="preserve">- Maven </w:t>
      </w:r>
      <w:proofErr w:type="spellStart"/>
      <w:r>
        <w:t>instalado</w:t>
      </w:r>
      <w:proofErr w:type="spellEnd"/>
      <w:r>
        <w:t>.</w:t>
      </w:r>
    </w:p>
    <w:p w14:paraId="5C35C391" w14:textId="77777777" w:rsidR="004A2B00" w:rsidRDefault="004A2B00" w:rsidP="004A2B00">
      <w:r>
        <w:br/>
        <w:t xml:space="preserve">Passo a </w:t>
      </w:r>
      <w:proofErr w:type="spellStart"/>
      <w:r>
        <w:t>passo</w:t>
      </w:r>
      <w:proofErr w:type="spellEnd"/>
      <w:r>
        <w:t xml:space="preserve"> para </w:t>
      </w:r>
      <w:proofErr w:type="spellStart"/>
      <w:r>
        <w:t>execução</w:t>
      </w:r>
      <w:proofErr w:type="spellEnd"/>
      <w:r>
        <w:t>:</w:t>
      </w:r>
    </w:p>
    <w:p w14:paraId="159C8A17" w14:textId="77777777" w:rsidR="004A2B00" w:rsidRDefault="004A2B00" w:rsidP="004A2B00">
      <w:r>
        <w:t xml:space="preserve">1. Clone o </w:t>
      </w:r>
      <w:proofErr w:type="spellStart"/>
      <w:r>
        <w:t>repositório</w:t>
      </w:r>
      <w:proofErr w:type="spellEnd"/>
      <w:r>
        <w:t>:</w:t>
      </w:r>
    </w:p>
    <w:p w14:paraId="316A43DC" w14:textId="77777777" w:rsidR="004A2B00" w:rsidRDefault="004A2B00" w:rsidP="004A2B00">
      <w:r>
        <w:t xml:space="preserve">   git clone https://github.com/soliyy/mapeamento-mottu.git</w:t>
      </w:r>
    </w:p>
    <w:p w14:paraId="54BA2EE7" w14:textId="77777777" w:rsidR="004A2B00" w:rsidRDefault="004A2B00" w:rsidP="004A2B00">
      <w:r>
        <w:t xml:space="preserve">2. </w:t>
      </w:r>
      <w:proofErr w:type="spellStart"/>
      <w:r>
        <w:t>Navegue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a pasta do </w:t>
      </w:r>
      <w:proofErr w:type="spellStart"/>
      <w:r>
        <w:t>projeto</w:t>
      </w:r>
      <w:proofErr w:type="spellEnd"/>
      <w:r>
        <w:t>:</w:t>
      </w:r>
    </w:p>
    <w:p w14:paraId="05A647E9" w14:textId="77777777" w:rsidR="004A2B00" w:rsidRDefault="004A2B00" w:rsidP="004A2B00">
      <w:r>
        <w:t xml:space="preserve">   cd </w:t>
      </w:r>
      <w:proofErr w:type="spellStart"/>
      <w:r>
        <w:t>mapeamento-mottu</w:t>
      </w:r>
      <w:proofErr w:type="spellEnd"/>
      <w:r>
        <w:t>/</w:t>
      </w:r>
      <w:proofErr w:type="spellStart"/>
      <w:r>
        <w:t>mapeamento</w:t>
      </w:r>
      <w:proofErr w:type="spellEnd"/>
    </w:p>
    <w:p w14:paraId="57217003" w14:textId="77777777" w:rsidR="004A2B00" w:rsidRDefault="004A2B00" w:rsidP="004A2B00">
      <w:r>
        <w:t xml:space="preserve">3. Execute o </w:t>
      </w:r>
      <w:proofErr w:type="spellStart"/>
      <w:r>
        <w:t>projeto</w:t>
      </w:r>
      <w:proofErr w:type="spellEnd"/>
      <w:r>
        <w:t xml:space="preserve"> com o </w:t>
      </w:r>
      <w:proofErr w:type="spellStart"/>
      <w:r>
        <w:t>comando</w:t>
      </w:r>
      <w:proofErr w:type="spellEnd"/>
      <w:r>
        <w:t>:</w:t>
      </w:r>
    </w:p>
    <w:p w14:paraId="38D31009" w14:textId="77777777" w:rsidR="004A2B00" w:rsidRDefault="004A2B00" w:rsidP="004A2B00">
      <w:r>
        <w:t xml:space="preserve">   </w:t>
      </w:r>
      <w:proofErr w:type="spellStart"/>
      <w:r>
        <w:t>mvn</w:t>
      </w:r>
      <w:proofErr w:type="spellEnd"/>
      <w:r>
        <w:t xml:space="preserve"> </w:t>
      </w:r>
      <w:proofErr w:type="spellStart"/>
      <w:r>
        <w:t>spring-boot:run</w:t>
      </w:r>
      <w:proofErr w:type="spellEnd"/>
    </w:p>
    <w:p w14:paraId="141B0728" w14:textId="77777777" w:rsidR="004A2B00" w:rsidRDefault="004A2B00" w:rsidP="004A2B00">
      <w:r>
        <w:t xml:space="preserve">4. </w:t>
      </w:r>
      <w:proofErr w:type="spellStart"/>
      <w:r>
        <w:t>Acesse</w:t>
      </w:r>
      <w:proofErr w:type="spellEnd"/>
      <w:r>
        <w:t xml:space="preserve"> a API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navegador</w:t>
      </w:r>
      <w:proofErr w:type="spellEnd"/>
      <w:r>
        <w:t>:</w:t>
      </w:r>
    </w:p>
    <w:p w14:paraId="6BEE53DC" w14:textId="77777777" w:rsidR="004A2B00" w:rsidRDefault="004A2B00" w:rsidP="004A2B00">
      <w:r>
        <w:t xml:space="preserve">   http://localhost:8080/swagger-ui/index.html</w:t>
      </w:r>
    </w:p>
    <w:p w14:paraId="3113FFF5" w14:textId="77777777" w:rsidR="004A2B00" w:rsidRDefault="004A2B00" w:rsidP="004A2B00">
      <w:r>
        <w:t xml:space="preserve">5. </w:t>
      </w:r>
      <w:proofErr w:type="spellStart"/>
      <w:r>
        <w:t>Acesse</w:t>
      </w:r>
      <w:proofErr w:type="spellEnd"/>
      <w:r>
        <w:t xml:space="preserve"> o console do banco H2 (</w:t>
      </w:r>
      <w:proofErr w:type="spellStart"/>
      <w:r>
        <w:t>opcional</w:t>
      </w:r>
      <w:proofErr w:type="spellEnd"/>
      <w:r>
        <w:t>):</w:t>
      </w:r>
    </w:p>
    <w:p w14:paraId="674F162B" w14:textId="77777777" w:rsidR="004A2B00" w:rsidRDefault="004A2B00" w:rsidP="004A2B00">
      <w:r>
        <w:t xml:space="preserve">   http://localhost:8080/h2-console</w:t>
      </w:r>
    </w:p>
    <w:p w14:paraId="60126A5A" w14:textId="77777777" w:rsidR="004A2B00" w:rsidRDefault="004A2B00" w:rsidP="004A2B00">
      <w:r>
        <w:t xml:space="preserve">   - JDBC URL: jdbc:h2:mem:testdb</w:t>
      </w:r>
    </w:p>
    <w:p w14:paraId="3D86ECC4" w14:textId="77777777" w:rsidR="004A2B00" w:rsidRDefault="004A2B00" w:rsidP="004A2B00">
      <w:r>
        <w:t xml:space="preserve">   - Username: admin</w:t>
      </w:r>
    </w:p>
    <w:p w14:paraId="7C35EE85" w14:textId="77777777" w:rsidR="004A2B00" w:rsidRDefault="004A2B00" w:rsidP="004A2B00">
      <w:r>
        <w:t xml:space="preserve">   - Password: 123456</w:t>
      </w:r>
    </w:p>
    <w:p w14:paraId="5A30B3A2" w14:textId="77777777" w:rsidR="00E0123E" w:rsidRDefault="00E0123E" w:rsidP="00E0123E"/>
    <w:p w14:paraId="6FDECF37" w14:textId="7207B0B1" w:rsidR="00CA2F3E" w:rsidRDefault="00CA2F3E"/>
    <w:p w14:paraId="5850E787" w14:textId="77777777" w:rsidR="004A2B00" w:rsidRDefault="004A2B00"/>
    <w:p w14:paraId="375E1F97" w14:textId="77777777" w:rsidR="004A2B00" w:rsidRDefault="004A2B00" w:rsidP="004A2B00">
      <w:pPr>
        <w:pStyle w:val="Ttulo1"/>
      </w:pPr>
      <w:r>
        <w:t xml:space="preserve">5. Link do </w:t>
      </w:r>
      <w:proofErr w:type="spellStart"/>
      <w:r>
        <w:t>Repositório</w:t>
      </w:r>
      <w:proofErr w:type="spellEnd"/>
    </w:p>
    <w:p w14:paraId="30EEAD10" w14:textId="77777777" w:rsidR="004A2B00" w:rsidRDefault="004A2B00" w:rsidP="004A2B00">
      <w:r>
        <w:t>https://github.com/soliyy/mapeamento-mottu</w:t>
      </w:r>
    </w:p>
    <w:p w14:paraId="4B3B2743" w14:textId="77777777" w:rsidR="004A2B00" w:rsidRDefault="004A2B00"/>
    <w:p w14:paraId="00C2675B" w14:textId="77777777" w:rsidR="00CA2F3E" w:rsidRDefault="00000000">
      <w:r>
        <w:br w:type="page"/>
      </w:r>
    </w:p>
    <w:sectPr w:rsidR="00CA2F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4196358">
    <w:abstractNumId w:val="8"/>
  </w:num>
  <w:num w:numId="2" w16cid:durableId="1529560491">
    <w:abstractNumId w:val="6"/>
  </w:num>
  <w:num w:numId="3" w16cid:durableId="302321614">
    <w:abstractNumId w:val="5"/>
  </w:num>
  <w:num w:numId="4" w16cid:durableId="1859201236">
    <w:abstractNumId w:val="4"/>
  </w:num>
  <w:num w:numId="5" w16cid:durableId="1912349029">
    <w:abstractNumId w:val="7"/>
  </w:num>
  <w:num w:numId="6" w16cid:durableId="1076591560">
    <w:abstractNumId w:val="3"/>
  </w:num>
  <w:num w:numId="7" w16cid:durableId="1819418928">
    <w:abstractNumId w:val="2"/>
  </w:num>
  <w:num w:numId="8" w16cid:durableId="1460877157">
    <w:abstractNumId w:val="1"/>
  </w:num>
  <w:num w:numId="9" w16cid:durableId="1515682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2B00"/>
    <w:rsid w:val="00AA1D8D"/>
    <w:rsid w:val="00B47730"/>
    <w:rsid w:val="00C422BC"/>
    <w:rsid w:val="00CA2F3E"/>
    <w:rsid w:val="00CB0664"/>
    <w:rsid w:val="00E0123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C7A34D"/>
  <w14:defaultImageDpi w14:val="300"/>
  <w15:docId w15:val="{DEFD5F57-A224-43D4-9A3D-D5A4C4D5C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331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Lucas Martins Soliman</cp:lastModifiedBy>
  <cp:revision>4</cp:revision>
  <dcterms:created xsi:type="dcterms:W3CDTF">2013-12-23T23:15:00Z</dcterms:created>
  <dcterms:modified xsi:type="dcterms:W3CDTF">2025-05-25T19:10:00Z</dcterms:modified>
  <cp:category/>
</cp:coreProperties>
</file>